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CompTIA Security+ Study Notes</w:t>
      </w:r>
    </w:p>
    <w:p>
      <w:pPr>
        <w:pStyle w:val="Heading1"/>
      </w:pPr>
      <w:r>
        <w:t>CIA Triad</w:t>
      </w:r>
    </w:p>
    <w:p>
      <w:r>
        <w:t>Confidentiality, Integrity, and Availability - The core principles of information security.</w:t>
      </w:r>
    </w:p>
    <w:p>
      <w:pPr>
        <w:pStyle w:val="Heading1"/>
      </w:pPr>
      <w:r>
        <w:t>DAD Model</w:t>
      </w:r>
    </w:p>
    <w:p>
      <w:r>
        <w:t>Disclosure, Alteration, and Denial - Reverse of the CIA Triad, representing what we protect against.</w:t>
      </w:r>
    </w:p>
    <w:p>
      <w:pPr>
        <w:pStyle w:val="Heading1"/>
      </w:pPr>
      <w:r>
        <w:t>NIST Cybersecurity Framework</w:t>
      </w:r>
    </w:p>
    <w:p>
      <w:r>
        <w:t>A framework for improving cybersecurity practices that includes Identify, Protect, Detect, Respond, and Recover.</w:t>
      </w:r>
    </w:p>
    <w:p>
      <w:pPr>
        <w:pStyle w:val="Heading1"/>
      </w:pPr>
      <w:r>
        <w:t>Hashing</w:t>
      </w:r>
    </w:p>
    <w:p>
      <w:r>
        <w:t>A one-way cryptographic function used to ensure data integrity.</w:t>
      </w:r>
    </w:p>
    <w:p>
      <w:pPr>
        <w:pStyle w:val="Heading1"/>
      </w:pPr>
      <w:r>
        <w:t>Symmetric Encryption</w:t>
      </w:r>
    </w:p>
    <w:p>
      <w:r>
        <w:t>Encryption method using the same key for both encryption and decryption.</w:t>
      </w:r>
    </w:p>
    <w:p>
      <w:pPr>
        <w:pStyle w:val="Heading1"/>
      </w:pPr>
      <w:r>
        <w:t>Asymmetric Encryption</w:t>
      </w:r>
    </w:p>
    <w:p>
      <w:r>
        <w:t>Encryption method using two keys, one public and one private.</w:t>
      </w:r>
    </w:p>
    <w:p>
      <w:pPr>
        <w:pStyle w:val="Heading1"/>
      </w:pPr>
      <w:r>
        <w:t>Public Key Infrastructure (PKI)</w:t>
      </w:r>
    </w:p>
    <w:p>
      <w:r>
        <w:t>A framework for managing digital keys and certificates.</w:t>
      </w:r>
    </w:p>
    <w:p>
      <w:pPr>
        <w:pStyle w:val="Heading1"/>
      </w:pPr>
      <w:r>
        <w:t>SSL/TLS</w:t>
      </w:r>
    </w:p>
    <w:p>
      <w:r>
        <w:t>Protocols for securing communications, especially for websites (HTTPS).</w:t>
      </w:r>
    </w:p>
    <w:p>
      <w:pPr>
        <w:pStyle w:val="Heading1"/>
      </w:pPr>
      <w:r>
        <w:t>Vulnerability</w:t>
      </w:r>
    </w:p>
    <w:p>
      <w:r>
        <w:t>A weakness in a system that can be exploited by attackers.</w:t>
      </w:r>
    </w:p>
    <w:p>
      <w:pPr>
        <w:pStyle w:val="Heading1"/>
      </w:pPr>
      <w:r>
        <w:t>Risk</w:t>
      </w:r>
    </w:p>
    <w:p>
      <w:r>
        <w:t>The likelihood of a threat exploiting a vulnerability.</w:t>
      </w:r>
    </w:p>
    <w:p>
      <w:pPr>
        <w:pStyle w:val="Heading1"/>
      </w:pPr>
      <w:r>
        <w:t>Exploit</w:t>
      </w:r>
    </w:p>
    <w:p>
      <w:r>
        <w:t>A method used by attackers to take advantage of a vulnerability.</w:t>
      </w:r>
    </w:p>
    <w:p>
      <w:pPr>
        <w:pStyle w:val="Heading1"/>
      </w:pPr>
      <w:r>
        <w:t>Attack Surface</w:t>
      </w:r>
    </w:p>
    <w:p>
      <w:r>
        <w:t>All the points where an attacker could potentially gain unauthorized access to a system.</w:t>
      </w:r>
    </w:p>
    <w:p>
      <w:pPr>
        <w:pStyle w:val="Heading1"/>
      </w:pPr>
      <w:r>
        <w:t>Social Engineering</w:t>
      </w:r>
    </w:p>
    <w:p>
      <w:r>
        <w:t>Manipulating individuals to reveal confidential information, typically through deception.</w:t>
      </w:r>
    </w:p>
    <w:p>
      <w:pPr>
        <w:pStyle w:val="Heading1"/>
      </w:pPr>
      <w:r>
        <w:t>Zero-Day Vulnerability</w:t>
      </w:r>
    </w:p>
    <w:p>
      <w:r>
        <w:t>A vulnerability that is exploited before the vendor is aware of it or has issued a fix.</w:t>
      </w:r>
    </w:p>
    <w:p>
      <w:pPr>
        <w:pStyle w:val="Heading1"/>
      </w:pPr>
      <w:r>
        <w:t>Malware</w:t>
      </w:r>
    </w:p>
    <w:p>
      <w:r>
        <w:t>Malicious software designed to harm or exploit a system, including viruses, worms, ransomware, and spyware.</w:t>
      </w:r>
    </w:p>
    <w:p>
      <w:pPr>
        <w:pStyle w:val="Heading1"/>
      </w:pPr>
      <w:r>
        <w:t>Phishing</w:t>
      </w:r>
    </w:p>
    <w:p>
      <w:r>
        <w:t>A type of social engineering attack that impersonates legitimate entities to steal information.</w:t>
      </w:r>
    </w:p>
    <w:p>
      <w:pPr>
        <w:pStyle w:val="Heading1"/>
      </w:pPr>
      <w:r>
        <w:t>Denial of Service (DoS)</w:t>
      </w:r>
    </w:p>
    <w:p>
      <w:r>
        <w:t>An attack that prevents access to a service or system by overwhelming it with traffic.</w:t>
      </w:r>
    </w:p>
    <w:p>
      <w:pPr>
        <w:pStyle w:val="Heading1"/>
      </w:pPr>
      <w:r>
        <w:t>Man-in-the-Middle (MitM) Attack</w:t>
      </w:r>
    </w:p>
    <w:p>
      <w:r>
        <w:t>An attack where the attacker intercepts communication between two parties.</w:t>
      </w:r>
    </w:p>
    <w:p>
      <w:pPr>
        <w:pStyle w:val="Heading1"/>
      </w:pPr>
      <w:r>
        <w:t>Botnet</w:t>
      </w:r>
    </w:p>
    <w:p>
      <w:r>
        <w:t>A network of compromised devices controlled by an attacker to perform malicious activities.</w:t>
      </w:r>
    </w:p>
    <w:p>
      <w:pPr>
        <w:pStyle w:val="Heading1"/>
      </w:pPr>
      <w:r>
        <w:t>Encryption</w:t>
      </w:r>
    </w:p>
    <w:p>
      <w:r>
        <w:t>The process of converting plaintext into ciphertext to prevent unauthorized access.</w:t>
      </w:r>
    </w:p>
    <w:p>
      <w:pPr>
        <w:pStyle w:val="Heading1"/>
      </w:pPr>
      <w:r>
        <w:t>Decryption</w:t>
      </w:r>
    </w:p>
    <w:p>
      <w:r>
        <w:t>The process of converting ciphertext back into readable plaintext.</w:t>
      </w:r>
    </w:p>
    <w:p>
      <w:pPr>
        <w:pStyle w:val="Heading1"/>
      </w:pPr>
      <w:r>
        <w:t>Public Key Encryption</w:t>
      </w:r>
    </w:p>
    <w:p>
      <w:r>
        <w:t>An asymmetric encryption method using two keys, one public and one private.</w:t>
      </w:r>
    </w:p>
    <w:p>
      <w:pPr>
        <w:pStyle w:val="Heading1"/>
      </w:pPr>
      <w:r>
        <w:t>AES (Advanced Encryption Standard)</w:t>
      </w:r>
    </w:p>
    <w:p>
      <w:r>
        <w:t>A widely-used symmetric encryption algorithm.</w:t>
      </w:r>
    </w:p>
    <w:p>
      <w:pPr>
        <w:pStyle w:val="Heading1"/>
      </w:pPr>
      <w:r>
        <w:t>RSA</w:t>
      </w:r>
    </w:p>
    <w:p>
      <w:r>
        <w:t>A public-key encryption algorithm used for secure data transmission.</w:t>
      </w:r>
    </w:p>
    <w:p>
      <w:pPr>
        <w:pStyle w:val="Heading1"/>
      </w:pPr>
      <w:r>
        <w:t>Digital Signature</w:t>
      </w:r>
    </w:p>
    <w:p>
      <w:r>
        <w:t>A mathematical scheme for verifying the authenticity and integrity of digital messages.</w:t>
      </w:r>
    </w:p>
    <w:p>
      <w:pPr>
        <w:pStyle w:val="Heading1"/>
      </w:pPr>
      <w:r>
        <w:t>Certificate Authority (CA)</w:t>
      </w:r>
    </w:p>
    <w:p>
      <w:r>
        <w:t>A trusted entity that issues digital certificates to authenticate the identity of a user or system.</w:t>
      </w:r>
    </w:p>
    <w:p>
      <w:pPr>
        <w:pStyle w:val="Heading1"/>
      </w:pPr>
      <w:r>
        <w:t>SHA (Secure Hash Algorithm)</w:t>
      </w:r>
    </w:p>
    <w:p>
      <w:r>
        <w:t>A cryptographic hash function used to ensure data integrity.</w:t>
      </w:r>
    </w:p>
    <w:p>
      <w:pPr>
        <w:pStyle w:val="Heading1"/>
      </w:pPr>
      <w:r>
        <w:t>Authentication</w:t>
      </w:r>
    </w:p>
    <w:p>
      <w:r>
        <w:t>The process of verifying the identity of a user or device.</w:t>
      </w:r>
    </w:p>
    <w:p>
      <w:pPr>
        <w:pStyle w:val="Heading1"/>
      </w:pPr>
      <w:r>
        <w:t>Authorization</w:t>
      </w:r>
    </w:p>
    <w:p>
      <w:r>
        <w:t>The process of granting or denying access to resources based on the authenticated identity.</w:t>
      </w:r>
    </w:p>
    <w:p>
      <w:pPr>
        <w:pStyle w:val="Heading1"/>
      </w:pPr>
      <w:r>
        <w:t>Single Sign-On (SSO)</w:t>
      </w:r>
    </w:p>
    <w:p>
      <w:r>
        <w:t>A method that allows a user to log in once and access multiple systems without re-authenticating.</w:t>
      </w:r>
    </w:p>
    <w:p>
      <w:pPr>
        <w:pStyle w:val="Heading1"/>
      </w:pPr>
      <w:r>
        <w:t>Multi-Factor Authentication (MFA)</w:t>
      </w:r>
    </w:p>
    <w:p>
      <w:r>
        <w:t>A security process that requires two or more authentication factors to verify identity.</w:t>
      </w:r>
    </w:p>
    <w:p>
      <w:pPr>
        <w:pStyle w:val="Heading1"/>
      </w:pPr>
      <w:r>
        <w:t>RBAC (Role-Based Access Control)</w:t>
      </w:r>
    </w:p>
    <w:p>
      <w:r>
        <w:t>A system where access is based on the role of the user within an organization.</w:t>
      </w:r>
    </w:p>
    <w:p>
      <w:pPr>
        <w:pStyle w:val="Heading1"/>
      </w:pPr>
      <w:r>
        <w:t>LDAP (Lightweight Directory Access Protocol)</w:t>
      </w:r>
    </w:p>
    <w:p>
      <w:r>
        <w:t>A protocol used to access and manage directory services.</w:t>
      </w:r>
    </w:p>
    <w:p>
      <w:pPr>
        <w:pStyle w:val="Heading1"/>
      </w:pPr>
      <w:r>
        <w:t>Account Lockout</w:t>
      </w:r>
    </w:p>
    <w:p>
      <w:r>
        <w:t>A security measure that locks user accounts after a certain number of failed login attempts.</w:t>
      </w:r>
    </w:p>
    <w:p>
      <w:pPr>
        <w:pStyle w:val="Heading1"/>
      </w:pPr>
      <w:r>
        <w:t>Federation</w:t>
      </w:r>
    </w:p>
    <w:p>
      <w:r>
        <w:t>The process of linking identity management systems across multiple domains to allow single sign-on.</w:t>
      </w:r>
    </w:p>
    <w:p>
      <w:pPr>
        <w:pStyle w:val="Heading1"/>
      </w:pPr>
      <w:r>
        <w:t>Load Balancer</w:t>
      </w:r>
    </w:p>
    <w:p>
      <w:r>
        <w:t>A device or software that distributes incoming network traffic across multiple servers to ensure high availability.</w:t>
      </w:r>
    </w:p>
    <w:p>
      <w:pPr>
        <w:pStyle w:val="Heading1"/>
      </w:pPr>
      <w:r>
        <w:t>DMZ (Demilitarized Zone)</w:t>
      </w:r>
    </w:p>
    <w:p>
      <w:r>
        <w:t>A physical or logical network area used to separate internal networks from external networks for security.</w:t>
      </w:r>
    </w:p>
    <w:p>
      <w:pPr>
        <w:pStyle w:val="Heading1"/>
      </w:pPr>
      <w:r>
        <w:t>DNS Server</w:t>
      </w:r>
    </w:p>
    <w:p>
      <w:r>
        <w:t>A server that resolves domain names to IP addresses, enabling access to websites.</w:t>
      </w:r>
    </w:p>
    <w:p>
      <w:pPr>
        <w:pStyle w:val="Heading1"/>
      </w:pPr>
      <w:r>
        <w:t>Firewall</w:t>
      </w:r>
    </w:p>
    <w:p>
      <w:r>
        <w:t>A security system that monitors and controls incoming and outgoing network traffic.</w:t>
      </w:r>
    </w:p>
    <w:p>
      <w:pPr>
        <w:pStyle w:val="Heading1"/>
      </w:pPr>
      <w:r>
        <w:t>Intrusion Detection System (IDS)</w:t>
      </w:r>
    </w:p>
    <w:p>
      <w:r>
        <w:t>A system that detects malicious activities or policy violations within a network or system.</w:t>
      </w:r>
    </w:p>
    <w:p>
      <w:pPr>
        <w:pStyle w:val="Heading1"/>
      </w:pPr>
      <w:r>
        <w:t>Intrusion Prevention System (IPS)</w:t>
      </w:r>
    </w:p>
    <w:p>
      <w:r>
        <w:t>A system that not only detects but also prevents security threats.</w:t>
      </w:r>
    </w:p>
    <w:p>
      <w:pPr>
        <w:pStyle w:val="Heading1"/>
      </w:pPr>
      <w:r>
        <w:t>Virtual Private Network (VPN)</w:t>
      </w:r>
    </w:p>
    <w:p>
      <w:r>
        <w:t>A secure and encrypted connection used to access private networks over the internet.</w:t>
      </w:r>
    </w:p>
    <w:p>
      <w:pPr>
        <w:pStyle w:val="Heading1"/>
      </w:pPr>
      <w:r>
        <w:t>Redundancy</w:t>
      </w:r>
    </w:p>
    <w:p>
      <w:r>
        <w:t>The inclusion of extra components or systems to ensure continuous operation in case of failure.</w:t>
      </w:r>
    </w:p>
    <w:p>
      <w:pPr>
        <w:pStyle w:val="Heading1"/>
      </w:pPr>
      <w:r>
        <w:t>High Availability (HA)</w:t>
      </w:r>
    </w:p>
    <w:p>
      <w:r>
        <w:t>A design approach that ensures a system is continuously operational, minimizing downtime.</w:t>
      </w:r>
    </w:p>
    <w:p>
      <w:pPr>
        <w:pStyle w:val="Heading1"/>
      </w:pPr>
      <w:r>
        <w:t>VPN (Virtual Private Network)</w:t>
      </w:r>
    </w:p>
    <w:p>
      <w:r>
        <w:t>A secure and encrypted connection used to access private networks over the internet.</w:t>
      </w:r>
    </w:p>
    <w:p>
      <w:pPr>
        <w:pStyle w:val="Heading1"/>
      </w:pPr>
      <w:r>
        <w:t>Proxy Server</w:t>
      </w:r>
    </w:p>
    <w:p>
      <w:r>
        <w:t>A server that acts as an intermediary between a user's device and the internet for security and privacy.</w:t>
      </w:r>
    </w:p>
    <w:p>
      <w:pPr>
        <w:pStyle w:val="Heading1"/>
      </w:pPr>
      <w:r>
        <w:t>NAT (Network Address Translation)</w:t>
      </w:r>
    </w:p>
    <w:p>
      <w:r>
        <w:t>A technique used to translate private IP addresses into public ones to enhance network security.</w:t>
      </w:r>
    </w:p>
    <w:p>
      <w:pPr>
        <w:pStyle w:val="Heading1"/>
      </w:pPr>
      <w:r>
        <w:t>WPA2 (Wi-Fi Protected Access 2)</w:t>
      </w:r>
    </w:p>
    <w:p>
      <w:r>
        <w:t>A security protocol for wireless networks that ensures secure data encryption and authentication.</w:t>
      </w:r>
    </w:p>
    <w:p>
      <w:pPr>
        <w:pStyle w:val="Heading1"/>
      </w:pPr>
      <w:r>
        <w:t>802.1X</w:t>
      </w:r>
    </w:p>
    <w:p>
      <w:r>
        <w:t>A network access control protocol used for authenticating devices trying to connect to a network.</w:t>
      </w:r>
    </w:p>
    <w:p>
      <w:pPr>
        <w:pStyle w:val="Heading1"/>
      </w:pPr>
      <w:r>
        <w:t>SNMP (Simple Network Management Protocol)</w:t>
      </w:r>
    </w:p>
    <w:p>
      <w:r>
        <w:t>A protocol used for managing and monitoring network devices.</w:t>
      </w:r>
    </w:p>
    <w:p>
      <w:pPr>
        <w:pStyle w:val="Heading1"/>
      </w:pPr>
      <w:r>
        <w:t>Incident Response</w:t>
      </w:r>
    </w:p>
    <w:p>
      <w:r>
        <w:t>A structured approach to handling security breaches or attacks to minimize damage.</w:t>
      </w:r>
    </w:p>
    <w:p>
      <w:pPr>
        <w:pStyle w:val="Heading1"/>
      </w:pPr>
      <w:r>
        <w:t>Disaster Recovery Plan</w:t>
      </w:r>
    </w:p>
    <w:p>
      <w:r>
        <w:t>A documented process for recovering data and systems after a catastrophic event.</w:t>
      </w:r>
    </w:p>
    <w:p>
      <w:pPr>
        <w:pStyle w:val="Heading1"/>
      </w:pPr>
      <w:r>
        <w:t>Business Continuity Plan</w:t>
      </w:r>
    </w:p>
    <w:p>
      <w:r>
        <w:t>A plan to ensure that critical business functions continue during and after a disaster.</w:t>
      </w:r>
    </w:p>
    <w:p>
      <w:pPr>
        <w:pStyle w:val="Heading1"/>
      </w:pPr>
      <w:r>
        <w:t>Change Management</w:t>
      </w:r>
    </w:p>
    <w:p>
      <w:r>
        <w:t>A process for managing updates or changes to systems and networks in a controlled manner.</w:t>
      </w:r>
    </w:p>
    <w:p>
      <w:pPr>
        <w:pStyle w:val="Heading1"/>
      </w:pPr>
      <w:r>
        <w:t>Data Retention Policy</w:t>
      </w:r>
    </w:p>
    <w:p>
      <w:r>
        <w:t>Guidelines on how long data should be kept and when it should be deleted to minimize security risks.</w:t>
      </w:r>
    </w:p>
    <w:p>
      <w:pPr>
        <w:pStyle w:val="Heading1"/>
      </w:pPr>
      <w:r>
        <w:t>Security Information and Event Management (SIEM)</w:t>
      </w:r>
    </w:p>
    <w:p>
      <w:r>
        <w:t>A software solution that provides real-time analysis and alerts based on security events from various network devices.</w:t>
      </w:r>
    </w:p>
    <w:p>
      <w:pPr>
        <w:pStyle w:val="Heading1"/>
      </w:pPr>
      <w:r>
        <w:t>Log Management</w:t>
      </w:r>
    </w:p>
    <w:p>
      <w:r>
        <w:t>The practice of collecting, storing, and analyzing logs from different systems to monitor for unusual activities.</w:t>
      </w:r>
    </w:p>
    <w:p>
      <w:pPr>
        <w:pStyle w:val="Heading1"/>
      </w:pPr>
      <w:r>
        <w:t>Threat Hunting</w:t>
      </w:r>
    </w:p>
    <w:p>
      <w:r>
        <w:t>The proactive search for potential security threats within a network.</w:t>
      </w:r>
    </w:p>
    <w:p>
      <w:pPr>
        <w:pStyle w:val="Heading1"/>
      </w:pPr>
      <w:r>
        <w:t>Vulnerability Scanning</w:t>
      </w:r>
    </w:p>
    <w:p>
      <w:r>
        <w:t>The process of identifying weaknesses in a network or system through automated tools.</w:t>
      </w:r>
    </w:p>
    <w:p>
      <w:pPr>
        <w:pStyle w:val="Heading1"/>
      </w:pPr>
      <w:r>
        <w:t>Penetration Testing</w:t>
      </w:r>
    </w:p>
    <w:p>
      <w:r>
        <w:t>A simulated cyberattack to evaluate the security of a system or network.</w:t>
      </w:r>
    </w:p>
    <w:p>
      <w:pPr>
        <w:pStyle w:val="Heading1"/>
      </w:pPr>
      <w:r>
        <w:t>GDPR (General Data Protection Regulation)</w:t>
      </w:r>
    </w:p>
    <w:p>
      <w:r>
        <w:t>A regulation in the EU that protects the privacy and personal data of individuals.</w:t>
      </w:r>
    </w:p>
    <w:p>
      <w:pPr>
        <w:pStyle w:val="Heading1"/>
      </w:pPr>
      <w:r>
        <w:t>HIPAA (Health Insurance Portability and Accountability Act)</w:t>
      </w:r>
    </w:p>
    <w:p>
      <w:r>
        <w:t>A U.S. law that sets standards for protecting sensitive patient health information.</w:t>
      </w:r>
    </w:p>
    <w:p>
      <w:pPr>
        <w:pStyle w:val="Heading1"/>
      </w:pPr>
      <w:r>
        <w:t>PCI DSS (Payment Card Industry Data Security Standard)</w:t>
      </w:r>
    </w:p>
    <w:p>
      <w:r>
        <w:t>A set of standards designed to ensure that companies processing credit card information maintain secure systems.</w:t>
      </w:r>
    </w:p>
    <w:p>
      <w:pPr>
        <w:pStyle w:val="Heading1"/>
      </w:pPr>
      <w:r>
        <w:t>SOX (Sarbanes-Oxley Act)</w:t>
      </w:r>
    </w:p>
    <w:p>
      <w:r>
        <w:t>A U.S. law aimed at protecting investors from fraudulent financial reporting by corporations.</w:t>
      </w:r>
    </w:p>
    <w:p>
      <w:pPr>
        <w:pStyle w:val="Heading1"/>
      </w:pPr>
      <w:r>
        <w:t>TLS (Transport Layer Security)</w:t>
      </w:r>
    </w:p>
    <w:p>
      <w:r>
        <w:t>A protocol for securing data communications over a computer network.</w:t>
      </w:r>
    </w:p>
    <w:p>
      <w:pPr>
        <w:pStyle w:val="Heading1"/>
      </w:pPr>
      <w:r>
        <w:t>Ransomware</w:t>
      </w:r>
    </w:p>
    <w:p>
      <w:r>
        <w:t>A type of malicious software that encrypts a victim's files and demands payment for decryption.</w:t>
      </w:r>
    </w:p>
    <w:p>
      <w:pPr>
        <w:pStyle w:val="Heading1"/>
      </w:pPr>
      <w:r>
        <w:t>Trojan Horse</w:t>
      </w:r>
    </w:p>
    <w:p>
      <w:r>
        <w:t>A type of malware that disguises itself as a legitimate program to gain access to a system.</w:t>
      </w:r>
    </w:p>
    <w:p>
      <w:pPr>
        <w:pStyle w:val="Heading1"/>
      </w:pPr>
      <w:r>
        <w:t>Worm</w:t>
      </w:r>
    </w:p>
    <w:p>
      <w:r>
        <w:t>A self-replicating program that spreads through networks and systems.</w:t>
      </w:r>
    </w:p>
    <w:p>
      <w:pPr>
        <w:pStyle w:val="Heading1"/>
      </w:pPr>
      <w:r>
        <w:t>Spyware</w:t>
      </w:r>
    </w:p>
    <w:p>
      <w:r>
        <w:t>Software that collects information about a user or system without their consent.</w:t>
      </w:r>
    </w:p>
    <w:p>
      <w:pPr>
        <w:pStyle w:val="Heading1"/>
      </w:pPr>
      <w:r>
        <w:t>Rootkit</w:t>
      </w:r>
    </w:p>
    <w:p>
      <w:r>
        <w:t>A type of malware that allows an attacker to gain control over a computer without the user's knowledge.</w:t>
      </w:r>
    </w:p>
    <w:p>
      <w:pPr>
        <w:pStyle w:val="Heading1"/>
      </w:pPr>
      <w:r>
        <w:t>Keylogger</w:t>
      </w:r>
    </w:p>
    <w:p>
      <w:r>
        <w:t>A program designed to capture keystrokes to steal sensitive information.</w:t>
      </w:r>
    </w:p>
    <w:p>
      <w:pPr>
        <w:pStyle w:val="Heading1"/>
      </w:pPr>
      <w:r>
        <w:t>Backdoor</w:t>
      </w:r>
    </w:p>
    <w:p>
      <w:r>
        <w:t>A method of gaining unauthorized access to a system by exploiting vulnerabilities or weaknesses.</w:t>
      </w:r>
    </w:p>
    <w:p>
      <w:pPr>
        <w:pStyle w:val="Heading1"/>
      </w:pPr>
      <w:r>
        <w:t>Bot</w:t>
      </w:r>
    </w:p>
    <w:p>
      <w:r>
        <w:t>A network of infected devices used to carry out coordinated malicious activities.</w:t>
      </w:r>
    </w:p>
    <w:p>
      <w:pPr>
        <w:pStyle w:val="Heading1"/>
      </w:pPr>
      <w:r>
        <w:t>White Hat</w:t>
      </w:r>
    </w:p>
    <w:p>
      <w:r>
        <w:t>Ethical hackers who test systems for vulnerabilities to improve security.</w:t>
      </w:r>
    </w:p>
    <w:p>
      <w:pPr>
        <w:pStyle w:val="Heading1"/>
      </w:pPr>
      <w:r>
        <w:t>Black Hat</w:t>
      </w:r>
    </w:p>
    <w:p>
      <w:r>
        <w:t>Malicious hackers who exploit vulnerabilities for personal gain or to cause harm.</w:t>
      </w:r>
    </w:p>
    <w:p>
      <w:pPr>
        <w:pStyle w:val="Heading1"/>
      </w:pPr>
      <w:r>
        <w:t>Gray Hat</w:t>
      </w:r>
    </w:p>
    <w:p>
      <w:r>
        <w:t>Hackers who operate between ethical and malicious activities, sometimes performing unauthorized activities for personal gain or improvement.</w:t>
      </w:r>
    </w:p>
    <w:p>
      <w:pPr>
        <w:pStyle w:val="Heading1"/>
      </w:pPr>
      <w:r>
        <w:t>APT (Advanced Persistent Threat)</w:t>
      </w:r>
    </w:p>
    <w:p>
      <w:r>
        <w:t>A type of threat where attackers gain unauthorized access to systems over an extended period.</w:t>
      </w:r>
    </w:p>
    <w:p>
      <w:pPr>
        <w:pStyle w:val="Heading1"/>
      </w:pPr>
      <w:r>
        <w:t>Trojans</w:t>
      </w:r>
    </w:p>
    <w:p>
      <w:r>
        <w:t>A malicious program that disguises itself as a legitimate application to trick users.</w:t>
      </w:r>
    </w:p>
    <w:p>
      <w:pPr>
        <w:pStyle w:val="Heading1"/>
      </w:pPr>
      <w:r>
        <w:t>Malicious Code</w:t>
      </w:r>
    </w:p>
    <w:p>
      <w:r>
        <w:t>Malicious software designed to damage or disrupt systems, often using code exploits.</w:t>
      </w:r>
    </w:p>
    <w:p>
      <w:pPr>
        <w:pStyle w:val="Heading1"/>
      </w:pPr>
      <w:r>
        <w:t>SQL Injection</w:t>
      </w:r>
    </w:p>
    <w:p>
      <w:r>
        <w:t>An attack method where attackers insert harmful code into a web application's database through user input.</w:t>
      </w:r>
    </w:p>
    <w:p>
      <w:pPr>
        <w:pStyle w:val="Heading1"/>
      </w:pPr>
      <w:r>
        <w:t>Cross-Site Scripting (XSS)</w:t>
      </w:r>
    </w:p>
    <w:p>
      <w:r>
        <w:t>An attack that injects harmful scripts into trusted websites to compromise users.</w:t>
      </w:r>
    </w:p>
    <w:p>
      <w:pPr>
        <w:pStyle w:val="Heading1"/>
      </w:pPr>
      <w:r>
        <w:t>Cross-Site Request Forgery (CSRF)</w:t>
      </w:r>
    </w:p>
    <w:p>
      <w:r>
        <w:t>An attack that tricks users into performing unintended actions through their web browser.</w:t>
      </w:r>
    </w:p>
    <w:p>
      <w:pPr>
        <w:pStyle w:val="Heading1"/>
      </w:pPr>
      <w:r>
        <w:t>Buffer Overflow</w:t>
      </w:r>
    </w:p>
    <w:p>
      <w:r>
        <w:t>An attack that exploits a system's memory by sending excess data to overflow the buffer.</w:t>
      </w:r>
    </w:p>
    <w:p>
      <w:pPr>
        <w:pStyle w:val="Heading1"/>
      </w:pPr>
      <w:r>
        <w:t>Access Control List (ACL)</w:t>
      </w:r>
    </w:p>
    <w:p>
      <w:r>
        <w:t>A list of rules that defines what traffic is allowed or denied in a network environment.</w:t>
      </w:r>
    </w:p>
    <w:p>
      <w:pPr>
        <w:pStyle w:val="Heading1"/>
      </w:pPr>
      <w:r>
        <w:t>Access Control Models</w:t>
      </w:r>
    </w:p>
    <w:p>
      <w:r>
        <w:t>A security model where permissions are based on roles assigned to users.</w:t>
      </w:r>
    </w:p>
    <w:p>
      <w:pPr>
        <w:pStyle w:val="Heading1"/>
      </w:pPr>
      <w:r>
        <w:t>Least Privilege</w:t>
      </w:r>
    </w:p>
    <w:p>
      <w:r>
        <w:t>A concept of ensuring that users only have the minimum necessary access to perform their tasks.</w:t>
      </w:r>
    </w:p>
    <w:p>
      <w:pPr>
        <w:pStyle w:val="Heading1"/>
      </w:pPr>
      <w:r>
        <w:t>Separation of Duties</w:t>
      </w:r>
    </w:p>
    <w:p>
      <w:r>
        <w:t>A security control to divide tasks and privileges between multiple users to reduce risks.</w:t>
      </w:r>
    </w:p>
    <w:p>
      <w:pPr>
        <w:pStyle w:val="Heading1"/>
      </w:pPr>
      <w:r>
        <w:t>Privilege Escalation</w:t>
      </w:r>
    </w:p>
    <w:p>
      <w:r>
        <w:t>The act of gaining higher-level privileges than originally granted by exploiting system weaknesses.</w:t>
      </w:r>
    </w:p>
    <w:p>
      <w:pPr>
        <w:pStyle w:val="Heading1"/>
      </w:pPr>
      <w:r>
        <w:t>Tokenization</w:t>
      </w:r>
    </w:p>
    <w:p>
      <w:r>
        <w:t>The process of replacing sensitive data with an equivalent, non-sensitive placeholder.</w:t>
      </w:r>
    </w:p>
    <w:p>
      <w:pPr>
        <w:pStyle w:val="Heading1"/>
      </w:pPr>
      <w:r>
        <w:t>Obfuscation</w:t>
      </w:r>
    </w:p>
    <w:p>
      <w:r>
        <w:t>The practice of obscuring data or operations to prevent unauthorized access or understanding.</w:t>
      </w:r>
    </w:p>
    <w:p>
      <w:pPr>
        <w:pStyle w:val="Heading1"/>
      </w:pPr>
      <w:r>
        <w:t>Honeypot</w:t>
      </w:r>
    </w:p>
    <w:p>
      <w:r>
        <w:t>A decoy system or resource designed to lure attackers and distract them from real systems.</w:t>
      </w:r>
    </w:p>
    <w:p>
      <w:pPr>
        <w:pStyle w:val="Heading1"/>
      </w:pPr>
      <w:r>
        <w:t>Honeynet</w:t>
      </w:r>
    </w:p>
    <w:p>
      <w:r>
        <w:t>A network of decoy systems designed to trap and detect attackers.</w:t>
      </w:r>
    </w:p>
    <w:p>
      <w:pPr>
        <w:pStyle w:val="Heading1"/>
      </w:pPr>
      <w:r>
        <w:t>Spoofing</w:t>
      </w:r>
    </w:p>
    <w:p>
      <w:r>
        <w:t>A method of impersonating a legitimate system or service to trick users or devices.</w:t>
      </w:r>
    </w:p>
    <w:p>
      <w:pPr>
        <w:pStyle w:val="Heading1"/>
      </w:pPr>
      <w:r>
        <w:t>Flooding</w:t>
      </w:r>
    </w:p>
    <w:p>
      <w:r>
        <w:t>A type of attack where a system is overwhelmed with more requests than it can handle.</w:t>
      </w:r>
    </w:p>
    <w:p>
      <w:pPr>
        <w:pStyle w:val="Heading1"/>
      </w:pPr>
      <w:r>
        <w:t>Brute Force Attack</w:t>
      </w:r>
    </w:p>
    <w:p>
      <w:r>
        <w:t>A method of attacking systems by trying many possible combinations to guess passwords.</w:t>
      </w:r>
    </w:p>
    <w:p>
      <w:pPr>
        <w:pStyle w:val="Heading1"/>
      </w:pPr>
      <w:r>
        <w:t>Rainbow Tables</w:t>
      </w:r>
    </w:p>
    <w:p>
      <w:r>
        <w:t>A table of precomputed hash values used to quickly reverse a hash function.</w:t>
      </w:r>
    </w:p>
    <w:p>
      <w:pPr>
        <w:pStyle w:val="Heading1"/>
      </w:pPr>
      <w:r>
        <w:t>Salting</w:t>
      </w:r>
    </w:p>
    <w:p>
      <w:r>
        <w:t>A method of adding random data to a password before hashing it to increase security.</w:t>
      </w:r>
    </w:p>
    <w:p>
      <w:pPr>
        <w:pStyle w:val="Heading1"/>
      </w:pPr>
      <w:r>
        <w:t>Token-based Authentication</w:t>
      </w:r>
    </w:p>
    <w:p>
      <w:r>
        <w:t>An authentication system that generates a token for user access, typically as a second layer of security.</w:t>
      </w:r>
    </w:p>
    <w:p>
      <w:pPr>
        <w:pStyle w:val="Heading1"/>
      </w:pPr>
      <w:r>
        <w:t>Public Key</w:t>
      </w:r>
    </w:p>
    <w:p>
      <w:r>
        <w:t>A system that uses both a public and private key pair for secure communication.</w:t>
      </w:r>
    </w:p>
    <w:p>
      <w:pPr>
        <w:pStyle w:val="Heading1"/>
      </w:pPr>
      <w:r>
        <w:t>Private Key</w:t>
      </w:r>
    </w:p>
    <w:p>
      <w:r>
        <w:t>A key used in asymmetric encryption that is shared publicly for encryption but kept secret for decryption.</w:t>
      </w:r>
    </w:p>
    <w:p>
      <w:pPr>
        <w:pStyle w:val="Heading1"/>
      </w:pPr>
      <w:r>
        <w:t>Digital Certificates</w:t>
      </w:r>
    </w:p>
    <w:p>
      <w:r>
        <w:t>A secret key used in asymmetric encryption to decrypt messages encrypted with the corresponding public key.</w:t>
      </w:r>
    </w:p>
    <w:p>
      <w:pPr>
        <w:pStyle w:val="Heading1"/>
      </w:pPr>
      <w:r>
        <w:t>Two-Factor Authentication (2FA)</w:t>
      </w:r>
    </w:p>
    <w:p>
      <w:r>
        <w:t>A certificate issued by a trusted authority to authenticate the identity of users or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